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393B5" w14:textId="2F40B1AC" w:rsidR="00BF3809" w:rsidRDefault="00000000" w:rsidP="00AD3A74">
      <w:r w:rsidRPr="00AD3A74">
        <w:rPr>
          <w:b/>
          <w:bCs/>
          <w:sz w:val="40"/>
          <w:szCs w:val="40"/>
        </w:rPr>
        <w:t>Raushan Kumar</w:t>
      </w:r>
      <w:r w:rsidRPr="00AD3A74">
        <w:rPr>
          <w:b/>
          <w:bCs/>
        </w:rPr>
        <w:br/>
        <w:t>Phone</w:t>
      </w:r>
      <w:r>
        <w:t xml:space="preserve">: +91-7257078919 </w:t>
      </w:r>
      <w:r w:rsidR="00F55510">
        <w:t>|+91-7903855724</w:t>
      </w:r>
      <w:r>
        <w:t>| Email: raushan725707@gmail.com</w:t>
      </w:r>
      <w:r>
        <w:br/>
      </w:r>
      <w:r w:rsidRPr="00AD3A74">
        <w:rPr>
          <w:b/>
          <w:bCs/>
        </w:rPr>
        <w:t>LinkedIn</w:t>
      </w:r>
      <w:hyperlink r:id="rId6" w:history="1">
        <w:r w:rsidR="00BF3809" w:rsidRPr="00AD3A74">
          <w:rPr>
            <w:rStyle w:val="Hyperlink"/>
          </w:rPr>
          <w:t>: https://www.linkedin.com/in/raushan-kumar-1558032ab/</w:t>
        </w:r>
      </w:hyperlink>
      <w:r>
        <w:br/>
        <w:t>GitHub</w:t>
      </w:r>
      <w:hyperlink r:id="rId7" w:history="1">
        <w:r w:rsidR="00BF3809" w:rsidRPr="00AD3A74">
          <w:rPr>
            <w:rStyle w:val="Hyperlink"/>
          </w:rPr>
          <w:t>: https://github.com/raushan725707</w:t>
        </w:r>
      </w:hyperlink>
    </w:p>
    <w:p w14:paraId="751668AF" w14:textId="219953A7" w:rsidR="00BF3809" w:rsidRDefault="00000000">
      <w:r w:rsidRPr="00AD3A74">
        <w:rPr>
          <w:rStyle w:val="Heading1Char"/>
        </w:rPr>
        <w:t>Professional Summary</w:t>
      </w:r>
      <w:r>
        <w:br/>
        <w:t xml:space="preserve">Java Full Stack Developer with 1+ years of experience in designing, developing, and deploying scalable, cloud-based web applications. Proficient in Java, Spring Boot, and React (TypeScript), with hands-on expertise in RESTful APIs, modern UI development, and AWS cloud services. Skilled in collaborating with cross-functional teams to deliver impactful products. </w:t>
      </w:r>
      <w:r w:rsidR="00EF1DD5" w:rsidRPr="00EF1DD5">
        <w:t xml:space="preserve">Passionate about </w:t>
      </w:r>
      <w:r w:rsidR="000D6928">
        <w:t>Full stack</w:t>
      </w:r>
      <w:r w:rsidR="00EF1DD5" w:rsidRPr="00EF1DD5">
        <w:t xml:space="preserve"> development with a focus on clean code and robust design.</w:t>
      </w:r>
    </w:p>
    <w:p w14:paraId="77BAEAEC" w14:textId="7C6D6B67" w:rsidR="00BF3809" w:rsidRDefault="00000000" w:rsidP="00AD3A74">
      <w:pPr>
        <w:pStyle w:val="NoSpacing"/>
      </w:pPr>
      <w:r w:rsidRPr="00AD3A74">
        <w:rPr>
          <w:rStyle w:val="Heading1Char"/>
        </w:rPr>
        <w:t>Technical Skills</w:t>
      </w:r>
      <w:r>
        <w:br/>
        <w:t xml:space="preserve">- </w:t>
      </w:r>
      <w:r w:rsidRPr="00AD3A74">
        <w:rPr>
          <w:b/>
          <w:bCs/>
        </w:rPr>
        <w:t>Languages</w:t>
      </w:r>
      <w:r>
        <w:t>: Java, JavaScript, TypeScript, SQL</w:t>
      </w:r>
      <w:r>
        <w:br/>
        <w:t xml:space="preserve">- </w:t>
      </w:r>
      <w:r w:rsidRPr="00AD3A74">
        <w:rPr>
          <w:b/>
          <w:bCs/>
        </w:rPr>
        <w:t>Backend</w:t>
      </w:r>
      <w:r>
        <w:t xml:space="preserve">: Spring Boot, Spring Data JPA, </w:t>
      </w:r>
      <w:r w:rsidR="000A7929">
        <w:t xml:space="preserve">Hibernate, </w:t>
      </w:r>
      <w:r>
        <w:t>Spring Security, REST APIs</w:t>
      </w:r>
      <w:r>
        <w:br/>
        <w:t xml:space="preserve">- </w:t>
      </w:r>
      <w:r w:rsidRPr="00AD3A74">
        <w:rPr>
          <w:b/>
          <w:bCs/>
        </w:rPr>
        <w:t>Frontend</w:t>
      </w:r>
      <w:r>
        <w:t>: React, React Router, Redux Toolkit, Tailwind CSS, HTML5, CSS3</w:t>
      </w:r>
      <w:r>
        <w:br/>
        <w:t xml:space="preserve">- </w:t>
      </w:r>
      <w:r w:rsidRPr="00AD3A74">
        <w:rPr>
          <w:b/>
          <w:bCs/>
        </w:rPr>
        <w:t>Cloud &amp; DevOps</w:t>
      </w:r>
      <w:r>
        <w:t>: AWS (EC2, S3, RDS, Elastic Beanstalk)</w:t>
      </w:r>
      <w:r>
        <w:br/>
        <w:t xml:space="preserve">- </w:t>
      </w:r>
      <w:r w:rsidRPr="00AD3A74">
        <w:rPr>
          <w:b/>
          <w:bCs/>
        </w:rPr>
        <w:t>Databases</w:t>
      </w:r>
      <w:r>
        <w:t>: PostgreSQL, MySQL</w:t>
      </w:r>
      <w:r>
        <w:br/>
        <w:t xml:space="preserve">- </w:t>
      </w:r>
      <w:r w:rsidRPr="00AD3A74">
        <w:rPr>
          <w:b/>
          <w:bCs/>
        </w:rPr>
        <w:t>Tools</w:t>
      </w:r>
      <w:r>
        <w:t>: Git, GitHub, Postman, IntelliJ IDEA, VS Code</w:t>
      </w:r>
    </w:p>
    <w:p w14:paraId="58D3488F" w14:textId="3DDAF8C8" w:rsidR="00BF3809" w:rsidRDefault="00000000">
      <w:r w:rsidRPr="00AD3A74">
        <w:rPr>
          <w:rStyle w:val="Heading1Char"/>
        </w:rPr>
        <w:t>Professional Experience</w:t>
      </w:r>
      <w:r>
        <w:br/>
      </w:r>
      <w:proofErr w:type="spellStart"/>
      <w:r w:rsidRPr="00AD3A74">
        <w:rPr>
          <w:b/>
          <w:bCs/>
        </w:rPr>
        <w:t>Synergylabs</w:t>
      </w:r>
      <w:proofErr w:type="spellEnd"/>
      <w:r w:rsidRPr="00AD3A74">
        <w:rPr>
          <w:b/>
          <w:bCs/>
        </w:rPr>
        <w:t xml:space="preserve"> Technology Pvt Ltd</w:t>
      </w:r>
      <w:r>
        <w:t xml:space="preserve"> — Java Full Stack Developer</w:t>
      </w:r>
      <w:r>
        <w:br/>
        <w:t>Nov 2024 – Present | Gurgaon</w:t>
      </w:r>
      <w:r>
        <w:br/>
        <w:t>- Developed and maintained REST APIs using Spring Boot and Golang for scalable SaaS platforms.</w:t>
      </w:r>
      <w:r>
        <w:br/>
        <w:t>- Deployed backend services to AWS Elastic Beanstalk, utilizing S3 and RDS for optimized storage and database operations.</w:t>
      </w:r>
    </w:p>
    <w:p w14:paraId="3C937449" w14:textId="77777777" w:rsidR="00BF3809" w:rsidRDefault="00000000">
      <w:r w:rsidRPr="00AD3A74">
        <w:rPr>
          <w:b/>
          <w:bCs/>
        </w:rPr>
        <w:t>Synergylabs Technology Pvt Ltd</w:t>
      </w:r>
      <w:r>
        <w:t xml:space="preserve"> — Java Developer Intern</w:t>
      </w:r>
      <w:r>
        <w:br/>
        <w:t>May 2024 – Nov 2024 | Gurgaon</w:t>
      </w:r>
      <w:r>
        <w:br/>
        <w:t>- Migrated legacy Spring Boot applications from Java 8 to Java 17, improving application performance and maintainability.</w:t>
      </w:r>
      <w:r>
        <w:br/>
        <w:t>- Assisted in building authentication flows and securing APIs with JWT tokens.</w:t>
      </w:r>
      <w:r>
        <w:br/>
        <w:t>- Supported the development of approval and notification workflows for enterprise features.</w:t>
      </w:r>
    </w:p>
    <w:p w14:paraId="7FE0E24B" w14:textId="77777777" w:rsidR="00BF3809" w:rsidRDefault="00000000">
      <w:r w:rsidRPr="00AD3A74">
        <w:rPr>
          <w:b/>
          <w:bCs/>
        </w:rPr>
        <w:t>Maiora IT Service and Consulting LTD</w:t>
      </w:r>
      <w:r>
        <w:t xml:space="preserve"> — Java Developer Intern</w:t>
      </w:r>
      <w:r>
        <w:br/>
        <w:t>May 2022 – Nov 2023 | Bangalore</w:t>
      </w:r>
      <w:r>
        <w:br/>
        <w:t>- Designed and developed REST APIs for core modules in enterprise web applications using Spring Boot.</w:t>
      </w:r>
      <w:r>
        <w:br/>
        <w:t>- Integrated third-party APIs for external service support and real-time data synchronization.</w:t>
      </w:r>
      <w:r>
        <w:br/>
        <w:t>- Participated in daily stand-ups, sprint planning, and code reviews, gaining experience in Agile methodologies.</w:t>
      </w:r>
    </w:p>
    <w:p w14:paraId="5E1ABCC7" w14:textId="77092F61" w:rsidR="000D6928" w:rsidRDefault="00000000">
      <w:r w:rsidRPr="0081594F">
        <w:rPr>
          <w:b/>
          <w:bCs/>
          <w:sz w:val="28"/>
          <w:szCs w:val="28"/>
        </w:rPr>
        <w:lastRenderedPageBreak/>
        <w:t>Projects</w:t>
      </w:r>
      <w:r>
        <w:br/>
      </w:r>
      <w:r w:rsidRPr="0081594F">
        <w:rPr>
          <w:b/>
          <w:bCs/>
        </w:rPr>
        <w:t>DreamDen</w:t>
      </w:r>
      <w:r>
        <w:t xml:space="preserve"> – AI-Powered Interior Design Tool</w:t>
      </w:r>
      <w:r>
        <w:br/>
        <w:t>- Developed an AI-driven web app using Spring Boot and React to generate personalized interior design suggestions.</w:t>
      </w:r>
      <w:r>
        <w:br/>
        <w:t>-</w:t>
      </w:r>
      <w:r w:rsidR="000D6928" w:rsidRPr="000D6928">
        <w:t xml:space="preserve"> </w:t>
      </w:r>
      <w:r w:rsidR="000D6928" w:rsidRPr="000D6928">
        <w:t>Integrated LemonSqueezy for tiered subscription payments and implemented an email notification system for administrators to receive updates on customer subscription activities</w:t>
      </w:r>
      <w:r>
        <w:t>.</w:t>
      </w:r>
      <w:r>
        <w:br/>
        <w:t xml:space="preserve">- Added image sharing to social media platforms </w:t>
      </w:r>
      <w:r w:rsidR="000D6928">
        <w:t>like Instagram, twitter, WhatsApp</w:t>
      </w:r>
      <w:r>
        <w:t>.</w:t>
      </w:r>
    </w:p>
    <w:p w14:paraId="4AB4F520" w14:textId="6DFDA488" w:rsidR="0081594F" w:rsidRPr="0081594F" w:rsidRDefault="00000000">
      <w:r w:rsidRPr="0081594F">
        <w:rPr>
          <w:b/>
          <w:bCs/>
        </w:rPr>
        <w:t>IPsaa</w:t>
      </w:r>
      <w:r>
        <w:t>-CRM Modernization</w:t>
      </w:r>
      <w:r>
        <w:br/>
        <w:t>- Modernized the CRM application by upgrading the backend to Java 17 and refactoring code for improved clarity.</w:t>
      </w:r>
      <w:r>
        <w:br/>
        <w:t xml:space="preserve">- Built robust notification APIs for approval workflows, ensuring real-time alerts </w:t>
      </w:r>
      <w:r w:rsidR="000D6928">
        <w:t>are delivered to the intended users</w:t>
      </w:r>
      <w:r>
        <w:t>.</w:t>
      </w:r>
      <w:r>
        <w:br/>
        <w:t>- Developed comprehensive leave management features with validation, approval workflows, and status tracking.</w:t>
      </w:r>
    </w:p>
    <w:p w14:paraId="42A232B3" w14:textId="6D4D6877" w:rsidR="00BF3809" w:rsidRDefault="00000000">
      <w:r w:rsidRPr="00AD3A74">
        <w:rPr>
          <w:b/>
          <w:bCs/>
        </w:rPr>
        <w:t>Certifications</w:t>
      </w:r>
      <w:r>
        <w:br/>
        <w:t>- Modern React with Hooks and Redux — Udemy (202</w:t>
      </w:r>
      <w:r w:rsidR="008479A9">
        <w:t>3</w:t>
      </w:r>
      <w:r>
        <w:t>)</w:t>
      </w:r>
      <w:r>
        <w:br/>
        <w:t>- Java Full Stack Development — JSpiders (2022)</w:t>
      </w:r>
    </w:p>
    <w:p w14:paraId="637FC329" w14:textId="6E6150E7" w:rsidR="00BF3809" w:rsidRDefault="00000000">
      <w:r w:rsidRPr="00AD3A74">
        <w:rPr>
          <w:b/>
          <w:bCs/>
        </w:rPr>
        <w:t>Education</w:t>
      </w:r>
      <w:r>
        <w:br/>
        <w:t>BE in Electrical Engineering</w:t>
      </w:r>
      <w:r w:rsidR="00AD3A74">
        <w:t xml:space="preserve"> </w:t>
      </w:r>
      <w:r>
        <w:br/>
        <w:t>RKDF University, Bhopal —</w:t>
      </w:r>
      <w:r w:rsidR="00AD3A74">
        <w:t>2019-</w:t>
      </w:r>
      <w:r>
        <w:t>2022</w:t>
      </w:r>
    </w:p>
    <w:p w14:paraId="376ED655" w14:textId="77777777" w:rsidR="00BF3809" w:rsidRDefault="00000000">
      <w:r w:rsidRPr="00AD3A74">
        <w:rPr>
          <w:b/>
          <w:bCs/>
        </w:rPr>
        <w:t>Languages</w:t>
      </w:r>
      <w:r>
        <w:br/>
        <w:t>- English (Professional Proficiency)</w:t>
      </w:r>
      <w:r>
        <w:br/>
        <w:t>- Hindi (Native)</w:t>
      </w:r>
    </w:p>
    <w:p w14:paraId="451D789C" w14:textId="1008DCA6" w:rsidR="00BF3809" w:rsidRDefault="00000000">
      <w:r w:rsidRPr="00AD3A74">
        <w:rPr>
          <w:b/>
          <w:bCs/>
        </w:rPr>
        <w:t>Portfolio &amp; GitHub Projects</w:t>
      </w:r>
      <w:r>
        <w:br/>
        <w:t>- GitHub</w:t>
      </w:r>
      <w:hyperlink r:id="rId8" w:history="1">
        <w:r w:rsidR="00BF3809" w:rsidRPr="00AD3A74">
          <w:rPr>
            <w:rStyle w:val="Hyperlink"/>
          </w:rPr>
          <w:t>: https://github.com/raushan725707</w:t>
        </w:r>
      </w:hyperlink>
      <w:r>
        <w:br/>
        <w:t>- Selected Projects: DreamDen, CRM Modernization, and more available on GitHub.</w:t>
      </w:r>
    </w:p>
    <w:sectPr w:rsidR="00BF3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528700">
    <w:abstractNumId w:val="8"/>
  </w:num>
  <w:num w:numId="2" w16cid:durableId="930116964">
    <w:abstractNumId w:val="6"/>
  </w:num>
  <w:num w:numId="3" w16cid:durableId="1417361733">
    <w:abstractNumId w:val="5"/>
  </w:num>
  <w:num w:numId="4" w16cid:durableId="627247399">
    <w:abstractNumId w:val="4"/>
  </w:num>
  <w:num w:numId="5" w16cid:durableId="543250685">
    <w:abstractNumId w:val="7"/>
  </w:num>
  <w:num w:numId="6" w16cid:durableId="471405132">
    <w:abstractNumId w:val="3"/>
  </w:num>
  <w:num w:numId="7" w16cid:durableId="27224433">
    <w:abstractNumId w:val="2"/>
  </w:num>
  <w:num w:numId="8" w16cid:durableId="279997698">
    <w:abstractNumId w:val="1"/>
  </w:num>
  <w:num w:numId="9" w16cid:durableId="151041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929"/>
    <w:rsid w:val="000D6928"/>
    <w:rsid w:val="0015074B"/>
    <w:rsid w:val="00250D13"/>
    <w:rsid w:val="0029639D"/>
    <w:rsid w:val="00326F90"/>
    <w:rsid w:val="004D47A7"/>
    <w:rsid w:val="0081594F"/>
    <w:rsid w:val="008479A9"/>
    <w:rsid w:val="00982D4C"/>
    <w:rsid w:val="00AA1D8D"/>
    <w:rsid w:val="00AD3A74"/>
    <w:rsid w:val="00B47730"/>
    <w:rsid w:val="00BF3809"/>
    <w:rsid w:val="00CB0664"/>
    <w:rsid w:val="00EF1DD5"/>
    <w:rsid w:val="00F55510"/>
    <w:rsid w:val="00FC693F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0A8D7"/>
  <w14:defaultImageDpi w14:val="300"/>
  <w15:docId w15:val="{4B7A5A6F-F6E8-4055-973F-FC56DBB2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D3A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:%20https:/github.com/raushan725707" TargetMode="External"/><Relationship Id="rId3" Type="http://schemas.openxmlformats.org/officeDocument/2006/relationships/styles" Target="styles.xml"/><Relationship Id="rId7" Type="http://schemas.openxmlformats.org/officeDocument/2006/relationships/hyperlink" Target=":%20https:/github.com/raushan7257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:%20https:/www.linkedin.com/in/raushan-kumar-1558032a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17214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Raushan Kumar</cp:lastModifiedBy>
  <cp:revision>14</cp:revision>
  <dcterms:created xsi:type="dcterms:W3CDTF">2013-12-23T23:15:00Z</dcterms:created>
  <dcterms:modified xsi:type="dcterms:W3CDTF">2025-06-23T17:03:00Z</dcterms:modified>
  <cp:category/>
</cp:coreProperties>
</file>